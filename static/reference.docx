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Đây là đoạn với style: Normal</w:t>
      </w:r>
    </w:p>
    <w:p>
      <w:pPr>
        <w:pStyle w:val="BodyText"/>
        <w:jc w:val="both"/>
      </w:pPr>
      <w:r>
        <w:t>Đây là đoạn với style: Body Text</w:t>
      </w:r>
    </w:p>
    <w:p>
      <w:r>
        <w:t>Đây là đoạn với style: First Paragraph</w:t>
      </w:r>
    </w:p>
    <w:p>
      <w:r>
        <w:t>Đây là đoạn với style: Compact</w:t>
      </w:r>
    </w:p>
    <w:p>
      <w:pPr>
        <w:pStyle w:val="Title"/>
        <w:jc w:val="both"/>
      </w:pPr>
      <w:r>
        <w:t>Đây là đoạn với style: Title</w:t>
      </w:r>
    </w:p>
    <w:p>
      <w:pPr>
        <w:pStyle w:val="Subtitle"/>
        <w:jc w:val="both"/>
      </w:pPr>
      <w:r>
        <w:t>Đây là đoạn với style: Subtitle</w:t>
      </w:r>
    </w:p>
    <w:p>
      <w:r>
        <w:t>Đây là đoạn với style: Author</w:t>
      </w:r>
    </w:p>
    <w:p>
      <w:r>
        <w:t>Đây là đoạn với style: Date</w:t>
      </w:r>
    </w:p>
    <w:p>
      <w:r>
        <w:t>Đây là đoạn với style: Abstract</w:t>
      </w:r>
    </w:p>
    <w:p>
      <w:r>
        <w:t>Đây là đoạn với style: AbstractTitle</w:t>
      </w:r>
    </w:p>
    <w:p>
      <w:r>
        <w:t>Đây là đoạn với style: Bibliography</w:t>
      </w:r>
    </w:p>
    <w:p>
      <w:r>
        <w:t>Đây là đoạn với style: Block Text</w:t>
      </w:r>
    </w:p>
    <w:p>
      <w:r>
        <w:t>Đây là đoạn với style: Footnote Block Text</w:t>
      </w:r>
    </w:p>
    <w:p>
      <w:r>
        <w:t>Đây là đoạn với style: Source Code</w:t>
      </w:r>
    </w:p>
    <w:p>
      <w:r>
        <w:t>Đây là đoạn với style: Footnote Text</w:t>
      </w:r>
    </w:p>
    <w:p>
      <w:r>
        <w:t>Đây là đoạn với style: Definition Term</w:t>
      </w:r>
    </w:p>
    <w:p>
      <w:r>
        <w:t>Đây là đoạn với style: Definition</w:t>
      </w:r>
    </w:p>
    <w:p>
      <w:pPr>
        <w:pStyle w:val="Caption"/>
        <w:jc w:val="both"/>
      </w:pPr>
      <w:r>
        <w:t>Đây là đoạn với style: Caption</w:t>
      </w:r>
    </w:p>
    <w:p>
      <w:r>
        <w:t>Đây là đoạn với style: Table Caption</w:t>
      </w:r>
    </w:p>
    <w:p>
      <w:r>
        <w:t>Đây là đoạn với style: Image Caption</w:t>
      </w:r>
    </w:p>
    <w:p>
      <w:r>
        <w:t>Đây là đoạn với style: Figure</w:t>
      </w:r>
    </w:p>
    <w:p>
      <w:r>
        <w:t>Đây là đoạn với style: Captioned Figure</w:t>
      </w:r>
    </w:p>
    <w:p>
      <w:pPr>
        <w:pStyle w:val="TOCHeading"/>
        <w:jc w:val="both"/>
      </w:pPr>
      <w:r>
        <w:t>Đây là đoạn với style: TOC Heading</w:t>
      </w:r>
    </w:p>
    <w:p>
      <w:pPr>
        <w:pStyle w:val="Heading1"/>
      </w:pPr>
      <w:r>
        <w:t>Đây là Heading 1</w:t>
      </w:r>
    </w:p>
    <w:p>
      <w:pPr>
        <w:pStyle w:val="Heading2"/>
      </w:pPr>
      <w:r>
        <w:t>Đây là Heading 2</w:t>
      </w:r>
    </w:p>
    <w:p>
      <w:pPr>
        <w:pStyle w:val="Heading3"/>
      </w:pPr>
      <w:r>
        <w:t>Đây là Heading 3</w:t>
      </w:r>
    </w:p>
    <w:p>
      <w:pPr>
        <w:pStyle w:val="Heading4"/>
      </w:pPr>
      <w:r>
        <w:t>Đây là Heading 4</w:t>
      </w:r>
    </w:p>
    <w:p>
      <w:pPr>
        <w:pStyle w:val="Heading5"/>
      </w:pPr>
      <w:r>
        <w:t>Đây là Heading 5</w:t>
      </w:r>
    </w:p>
    <w:p>
      <w:pPr>
        <w:pStyle w:val="Heading6"/>
      </w:pPr>
      <w:r>
        <w:t>Đây là Heading 6</w:t>
      </w:r>
    </w:p>
    <w:p>
      <w:pPr>
        <w:pStyle w:val="Heading7"/>
      </w:pPr>
      <w:r>
        <w:t>Đây là Heading 7</w:t>
      </w:r>
    </w:p>
    <w:p>
      <w:pPr>
        <w:pStyle w:val="Heading8"/>
      </w:pPr>
      <w:r>
        <w:t>Đây là Heading 8</w:t>
      </w:r>
    </w:p>
    <w:p>
      <w:pPr>
        <w:pStyle w:val="Heading9"/>
      </w:pPr>
      <w:r>
        <w:t>Đây là Heading 9</w:t>
      </w:r>
    </w:p>
    <w:p>
      <w:r>
        <w:rPr/>
        <w:t>Mặc định (Default Paragraph Font)</w:t>
      </w:r>
    </w:p>
    <w:p>
      <w:r>
        <w:rPr>
          <w:rStyle w:val="BodyTextChar"/>
        </w:rPr>
        <w:t>Body Text Char (Body Text Char)</w:t>
      </w:r>
    </w:p>
    <w:p>
      <w:r>
        <w:t>Code mẫu `x = 42` (Verbatim Char)</w:t>
      </w:r>
    </w:p>
    <w:p>
      <w:r>
        <w:t>Tham khảo [1] (Footnote Reference)</w:t>
      </w:r>
    </w:p>
    <w:p>
      <w:r>
        <w:t>https://example.com (Hyperlink)</w:t>
      </w:r>
    </w:p>
    <w:p>
      <w:r>
        <w:t>1.2.3 (Section Number)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rFonts w:ascii="Times New Roman" w:hAnsi="Times New Roman"/>
                <w:sz w:val="22"/>
              </w:rPr>
              <w:t>Tiêu đề</w:t>
            </w:r>
          </w:p>
        </w:tc>
        <w:tc>
          <w:tcPr>
            <w:tcW w:type="dxa" w:w="4680"/>
          </w:tcPr>
          <w:p>
            <w:r>
              <w:rPr>
                <w:rFonts w:ascii="Times New Roman" w:hAnsi="Times New Roman"/>
                <w:sz w:val="22"/>
              </w:rPr>
              <w:t>Giá trị</w:t>
            </w:r>
          </w:p>
        </w:tc>
      </w:tr>
      <w:tr>
        <w:tc>
          <w:tcPr>
            <w:tcW w:type="dxa" w:w="4680"/>
          </w:tcPr>
          <w:p>
            <w:r>
              <w:rPr>
                <w:rFonts w:ascii="Times New Roman" w:hAnsi="Times New Roman"/>
                <w:sz w:val="22"/>
              </w:rPr>
              <w:t>Tên</w:t>
            </w:r>
          </w:p>
        </w:tc>
        <w:tc>
          <w:tcPr>
            <w:tcW w:type="dxa" w:w="4680"/>
          </w:tcPr>
          <w:p>
            <w:r>
              <w:rPr>
                <w:rFonts w:ascii="Times New Roman" w:hAnsi="Times New Roman"/>
                <w:sz w:val="22"/>
              </w:rPr>
              <w:t>Pandoc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both"/>
    </w:pPr>
    <w:rPr>
      <w:rFonts w:ascii="Times New Roman" w:hAnsi="Times New Roman" w:eastAsia="Times New Roman" w:cs="Times New Roman"/>
      <w:sz w:val="22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next w:val="Normal"/>
    <w:link w:val="Heading1Char"/>
    <w:uiPriority w:val="9"/>
    <w:qFormat/>
    <w:rsid w:val="00FC693F"/>
    <w:pPr>
      <w:keepNext/>
      <w:keepLines/>
      <w:spacing w:before="480" w:after="0"/>
      <w:jc w:val="both"/>
      <w:outlineLvl w:val="0"/>
    </w:pPr>
    <w:rPr>
      <w:rFonts w:ascii="Times New Roman" w:hAnsi="Times New Roman" w:eastAsia="Times New Roman" w:cs="Times New Roman"/>
      <w:b/>
      <w:bCs/>
      <w:color w:val="365F91" w:themeColor="accent1" w:themeShade="BF"/>
      <w:sz w:val="32"/>
      <w:szCs w:val="28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FC693F"/>
    <w:pPr>
      <w:keepNext/>
      <w:keepLines/>
      <w:spacing w:before="200" w:after="0"/>
      <w:jc w:val="both"/>
      <w:outlineLvl w:val="1"/>
    </w:pPr>
    <w:rPr>
      <w:rFonts w:ascii="Times New Roman" w:hAnsi="Times New Roman" w:eastAsia="Times New Roman" w:cs="Times New Roman"/>
      <w:b/>
      <w:bCs/>
      <w:color w:val="4F81BD" w:themeColor="accent1"/>
      <w:sz w:val="28"/>
      <w:szCs w:val="26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FC693F"/>
    <w:pPr>
      <w:keepNext/>
      <w:keepLines/>
      <w:spacing w:before="200" w:after="0"/>
      <w:jc w:val="both"/>
      <w:outlineLvl w:val="2"/>
    </w:pPr>
    <w:rPr>
      <w:rFonts w:ascii="Times New Roman" w:hAnsi="Times New Roman" w:eastAsia="Times New Roman" w:cs="Times New Roman"/>
      <w:b/>
      <w:bCs/>
      <w:color w:val="4F81BD" w:themeColor="accent1"/>
      <w:sz w:val="24"/>
      <w:sz w:val="24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jc w:val="both"/>
      <w:outlineLvl w:val="3"/>
    </w:pPr>
    <w:rPr>
      <w:rFonts w:ascii="Times New Roman" w:hAnsi="Times New Roman" w:eastAsia="Times New Roman" w:cs="Times New Roman"/>
      <w:b/>
      <w:bCs/>
      <w:i/>
      <w:iCs/>
      <w:color w:val="4F81BD" w:themeColor="accent1"/>
      <w:sz w:val="24"/>
      <w:sz w:val="24"/>
    </w:rPr>
  </w:style>
  <w:style w:type="paragraph" w:styleId="Heading5">
    <w:name w:val="heading 5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jc w:val="both"/>
      <w:outlineLvl w:val="4"/>
    </w:pPr>
    <w:rPr>
      <w:rFonts w:ascii="Times New Roman" w:hAnsi="Times New Roman" w:eastAsia="Times New Roman" w:cs="Times New Roman"/>
      <w:color w:val="243F60" w:themeColor="accent1" w:themeShade="7F"/>
      <w:sz w:val="24"/>
      <w:sz w:val="24"/>
    </w:rPr>
  </w:style>
  <w:style w:type="paragraph" w:styleId="Heading6">
    <w:name w:val="heading 6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jc w:val="both"/>
      <w:outlineLvl w:val="5"/>
    </w:pPr>
    <w:rPr>
      <w:rFonts w:ascii="Times New Roman" w:hAnsi="Times New Roman" w:eastAsia="Times New Roman" w:cs="Times New Roman"/>
      <w:i/>
      <w:iCs/>
      <w:color w:val="243F60" w:themeColor="accent1" w:themeShade="7F"/>
      <w:sz w:val="24"/>
      <w:sz w:val="24"/>
    </w:rPr>
  </w:style>
  <w:style w:type="paragraph" w:styleId="Heading7">
    <w:name w:val="heading 7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jc w:val="both"/>
      <w:outlineLvl w:val="6"/>
    </w:pPr>
    <w:rPr>
      <w:rFonts w:ascii="Times New Roman" w:hAnsi="Times New Roman" w:eastAsia="Times New Roman" w:cs="Times New Roman"/>
      <w:i/>
      <w:iCs/>
      <w:color w:val="404040" w:themeColor="text1" w:themeTint="BF"/>
      <w:sz w:val="24"/>
      <w:sz w:val="24"/>
    </w:rPr>
  </w:style>
  <w:style w:type="paragraph" w:styleId="Heading8">
    <w:name w:val="heading 8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jc w:val="both"/>
      <w:outlineLvl w:val="7"/>
    </w:pPr>
    <w:rPr>
      <w:rFonts w:ascii="Times New Roman" w:hAnsi="Times New Roman" w:eastAsia="Times New Roman" w:cs="Times New Roman"/>
      <w:color w:val="4F81BD" w:themeColor="accent1"/>
      <w:sz w:val="24"/>
      <w:szCs w:val="20"/>
      <w:sz w:val="24"/>
    </w:rPr>
  </w:style>
  <w:style w:type="paragraph" w:styleId="Heading9">
    <w:name w:val="heading 9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jc w:val="both"/>
      <w:outlineLvl w:val="8"/>
    </w:pPr>
    <w:rPr>
      <w:rFonts w:ascii="Times New Roman" w:hAnsi="Times New Roman" w:eastAsia="Times New Roman" w:cs="Times New Roman"/>
      <w:i/>
      <w:iCs/>
      <w:color w:val="404040" w:themeColor="text1" w:themeTint="BF"/>
      <w:sz w:val="24"/>
      <w:szCs w:val="2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